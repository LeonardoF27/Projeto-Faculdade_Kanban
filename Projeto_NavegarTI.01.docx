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4123E" w14:textId="2A2B8E94" w:rsidR="00536757" w:rsidRDefault="00321765">
      <w:r>
        <w:rPr>
          <w:noProof/>
        </w:rPr>
        <w:drawing>
          <wp:anchor distT="0" distB="0" distL="114300" distR="114300" simplePos="0" relativeHeight="251659264" behindDoc="1" locked="0" layoutInCell="1" allowOverlap="1" wp14:anchorId="15B4E8AA" wp14:editId="03884D8E">
            <wp:simplePos x="0" y="0"/>
            <wp:positionH relativeFrom="column">
              <wp:posOffset>1514475</wp:posOffset>
            </wp:positionH>
            <wp:positionV relativeFrom="paragraph">
              <wp:posOffset>-619125</wp:posOffset>
            </wp:positionV>
            <wp:extent cx="2457450" cy="1087755"/>
            <wp:effectExtent l="0" t="0" r="0" b="0"/>
            <wp:wrapTight wrapText="bothSides">
              <wp:wrapPolygon edited="0">
                <wp:start x="1507" y="757"/>
                <wp:lineTo x="1172" y="4918"/>
                <wp:lineTo x="1005" y="13240"/>
                <wp:lineTo x="1005" y="20049"/>
                <wp:lineTo x="20093" y="20049"/>
                <wp:lineTo x="20093" y="7566"/>
                <wp:lineTo x="20763" y="757"/>
                <wp:lineTo x="1507" y="757"/>
              </wp:wrapPolygon>
            </wp:wrapTight>
            <wp:docPr id="3859616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E58AE3" w14:textId="77777777" w:rsidR="004E7E19" w:rsidRDefault="00261580" w:rsidP="00321765">
      <w:pPr>
        <w:pStyle w:val="Ttulo"/>
        <w:jc w:val="center"/>
        <w:rPr>
          <w:sz w:val="36"/>
          <w:szCs w:val="36"/>
        </w:rPr>
      </w:pPr>
      <w:r>
        <w:br/>
      </w:r>
      <w:r>
        <w:br/>
      </w:r>
      <w:r w:rsidR="00321765">
        <w:br/>
      </w:r>
    </w:p>
    <w:p w14:paraId="3366664C" w14:textId="24DF55A6" w:rsidR="00321765" w:rsidRPr="004E7E19" w:rsidRDefault="00321765" w:rsidP="00321765">
      <w:pPr>
        <w:pStyle w:val="Ttulo"/>
        <w:jc w:val="center"/>
        <w:rPr>
          <w:sz w:val="36"/>
          <w:szCs w:val="36"/>
        </w:rPr>
      </w:pPr>
      <w:r w:rsidRPr="004E7E19">
        <w:rPr>
          <w:sz w:val="36"/>
          <w:szCs w:val="36"/>
        </w:rPr>
        <w:t>UNIVERSIDADE NOVE DE JULHO</w:t>
      </w:r>
    </w:p>
    <w:p w14:paraId="39C00812" w14:textId="7A6F4A65" w:rsidR="00321765" w:rsidRPr="004E7E19" w:rsidRDefault="00321765" w:rsidP="00321765">
      <w:pPr>
        <w:pStyle w:val="Ttulo"/>
        <w:jc w:val="center"/>
        <w:rPr>
          <w:sz w:val="36"/>
          <w:szCs w:val="36"/>
        </w:rPr>
      </w:pPr>
      <w:r w:rsidRPr="004E7E19">
        <w:rPr>
          <w:sz w:val="36"/>
          <w:szCs w:val="36"/>
        </w:rPr>
        <w:t>DIRETORIA DOS CURSOS DE INFORMÁTICA</w:t>
      </w:r>
    </w:p>
    <w:p w14:paraId="55FDAA7A" w14:textId="77777777" w:rsidR="00321765" w:rsidRDefault="00321765">
      <w:pPr>
        <w:pStyle w:val="Ttulo"/>
        <w:jc w:val="center"/>
      </w:pPr>
    </w:p>
    <w:p w14:paraId="6229F9C3" w14:textId="77777777" w:rsidR="00321765" w:rsidRDefault="00321765"/>
    <w:p w14:paraId="159FBC61" w14:textId="77777777" w:rsidR="00536757" w:rsidRDefault="00000000">
      <w:pPr>
        <w:jc w:val="center"/>
      </w:pPr>
      <w:r>
        <w:t>Amanda Rodrigues de Sena – 323200994</w:t>
      </w:r>
    </w:p>
    <w:p w14:paraId="2C0A8AF7" w14:textId="77777777" w:rsidR="00536757" w:rsidRDefault="00000000">
      <w:pPr>
        <w:jc w:val="center"/>
      </w:pPr>
      <w:r>
        <w:t>José Edcarlos Miranda da Silva Junior – 323100706</w:t>
      </w:r>
    </w:p>
    <w:p w14:paraId="2B81E246" w14:textId="77777777" w:rsidR="00536757" w:rsidRDefault="00000000">
      <w:pPr>
        <w:jc w:val="center"/>
      </w:pPr>
      <w:r>
        <w:t>Leonardo Ebert Cueto Ferreira – 323200765</w:t>
      </w:r>
    </w:p>
    <w:p w14:paraId="30D26847" w14:textId="77777777" w:rsidR="00536757" w:rsidRDefault="00000000">
      <w:pPr>
        <w:jc w:val="center"/>
      </w:pPr>
      <w:r>
        <w:t>Marcelo Pereira de Oliveira – 323104501</w:t>
      </w:r>
    </w:p>
    <w:p w14:paraId="12F74543" w14:textId="77777777" w:rsidR="00536757" w:rsidRDefault="00000000">
      <w:pPr>
        <w:jc w:val="center"/>
      </w:pPr>
      <w:r>
        <w:t>Miguel Felipe de Jesus Vieira – 323100740</w:t>
      </w:r>
    </w:p>
    <w:p w14:paraId="3328CA2C" w14:textId="77777777" w:rsidR="00536757" w:rsidRDefault="00000000">
      <w:pPr>
        <w:jc w:val="center"/>
      </w:pPr>
      <w:r>
        <w:t>Thalia Sousa da Silva – 323102855</w:t>
      </w:r>
    </w:p>
    <w:p w14:paraId="3EE0C19E" w14:textId="77777777" w:rsidR="00536757" w:rsidRDefault="00000000">
      <w:pPr>
        <w:jc w:val="center"/>
      </w:pPr>
      <w:r>
        <w:t>Alanis Victoria Alves Vieira – 324101312</w:t>
      </w:r>
    </w:p>
    <w:p w14:paraId="4F7096C0" w14:textId="77777777" w:rsidR="00536757" w:rsidRDefault="00000000">
      <w:pPr>
        <w:jc w:val="center"/>
      </w:pPr>
      <w:r>
        <w:t>Davi Germano Martins Ramos – 324101455</w:t>
      </w:r>
    </w:p>
    <w:p w14:paraId="2D54211D" w14:textId="77777777" w:rsidR="00536757" w:rsidRDefault="00000000">
      <w:pPr>
        <w:jc w:val="center"/>
      </w:pPr>
      <w:r>
        <w:t>Filipi Amaury Souza Carbonelli – 923208075</w:t>
      </w:r>
    </w:p>
    <w:p w14:paraId="0F871574" w14:textId="77777777" w:rsidR="00536757" w:rsidRDefault="00000000">
      <w:pPr>
        <w:jc w:val="center"/>
      </w:pPr>
      <w:r>
        <w:t>Pedro Henrique Santos Oliveira – 324101811</w:t>
      </w:r>
    </w:p>
    <w:p w14:paraId="4C4EB44B" w14:textId="77777777" w:rsidR="00536757" w:rsidRDefault="00536757"/>
    <w:p w14:paraId="32E6F552" w14:textId="77777777" w:rsidR="00536757" w:rsidRDefault="00536757"/>
    <w:p w14:paraId="2A3DD3BF" w14:textId="77777777" w:rsidR="00321765" w:rsidRDefault="00261580" w:rsidP="004E7E19">
      <w:pPr>
        <w:jc w:val="center"/>
      </w:pPr>
      <w:r>
        <w:br/>
      </w:r>
    </w:p>
    <w:p w14:paraId="615E2800" w14:textId="481A0BA7" w:rsidR="00536757" w:rsidRPr="004E7E19" w:rsidRDefault="00321765" w:rsidP="004E7E19">
      <w:pPr>
        <w:jc w:val="center"/>
        <w:rPr>
          <w:sz w:val="32"/>
          <w:szCs w:val="32"/>
        </w:rPr>
      </w:pPr>
      <w:r w:rsidRPr="004E7E19">
        <w:rPr>
          <w:sz w:val="32"/>
          <w:szCs w:val="32"/>
        </w:rPr>
        <w:t>SÃO PAULO</w:t>
      </w:r>
      <w:r w:rsidRPr="004E7E19">
        <w:rPr>
          <w:sz w:val="32"/>
          <w:szCs w:val="32"/>
        </w:rPr>
        <w:br/>
      </w:r>
      <w:r w:rsidRPr="004E7E19">
        <w:rPr>
          <w:sz w:val="32"/>
          <w:szCs w:val="32"/>
        </w:rPr>
        <w:t>2025</w:t>
      </w:r>
      <w:r w:rsidR="00261580" w:rsidRPr="004E7E19">
        <w:rPr>
          <w:sz w:val="32"/>
          <w:szCs w:val="32"/>
        </w:rPr>
        <w:br/>
      </w:r>
    </w:p>
    <w:p w14:paraId="23DDE6B3" w14:textId="77777777" w:rsidR="00321765" w:rsidRDefault="00321765" w:rsidP="003D64A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t-BR"/>
        </w:rPr>
      </w:pPr>
    </w:p>
    <w:p w14:paraId="6B8964F4" w14:textId="1A860E43" w:rsidR="003D64A7" w:rsidRPr="003D64A7" w:rsidRDefault="003D64A7" w:rsidP="003D64A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t-BR"/>
        </w:rPr>
      </w:pPr>
      <w:r w:rsidRPr="003D64A7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t-BR"/>
        </w:rPr>
        <w:drawing>
          <wp:anchor distT="0" distB="0" distL="114300" distR="114300" simplePos="0" relativeHeight="251658240" behindDoc="0" locked="0" layoutInCell="1" allowOverlap="1" wp14:anchorId="7721ECE1" wp14:editId="0BE8B0E9">
            <wp:simplePos x="0" y="0"/>
            <wp:positionH relativeFrom="column">
              <wp:posOffset>1495425</wp:posOffset>
            </wp:positionH>
            <wp:positionV relativeFrom="paragraph">
              <wp:posOffset>9525</wp:posOffset>
            </wp:positionV>
            <wp:extent cx="2486025" cy="572770"/>
            <wp:effectExtent l="0" t="0" r="9525" b="0"/>
            <wp:wrapSquare wrapText="bothSides"/>
            <wp:docPr id="250833410" name="Imagem 2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33410" name="Imagem 2" descr="For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D8987D" w14:textId="77777777" w:rsidR="00536757" w:rsidRDefault="00536757"/>
    <w:p w14:paraId="015EB0A1" w14:textId="77777777" w:rsidR="00536757" w:rsidRDefault="00536757"/>
    <w:p w14:paraId="3C79F1E4" w14:textId="21940F42" w:rsidR="00536757" w:rsidRDefault="00000000" w:rsidP="00321765">
      <w:pPr>
        <w:jc w:val="center"/>
      </w:pPr>
      <w:r>
        <w:t>Trabalho apresentado à Universidade Nove de Julho, UNINOVE, em cumprimento parcial às exigências da disciplina de Projeto, sob orientação do Prof. Dr. Edson Melo de Souza.</w:t>
      </w:r>
    </w:p>
    <w:p w14:paraId="4E74B612" w14:textId="77777777" w:rsidR="00536757" w:rsidRDefault="00536757"/>
    <w:p w14:paraId="28A639C8" w14:textId="77777777" w:rsidR="00536757" w:rsidRDefault="00000000">
      <w:pPr>
        <w:pStyle w:val="Ttulo1"/>
      </w:pPr>
      <w:r>
        <w:t>SUMÁRIO</w:t>
      </w:r>
    </w:p>
    <w:p w14:paraId="38CBF583" w14:textId="77777777" w:rsidR="00F375C2" w:rsidRPr="00F375C2" w:rsidRDefault="00F375C2" w:rsidP="00F375C2"/>
    <w:p w14:paraId="00464958" w14:textId="77777777" w:rsidR="00F375C2" w:rsidRPr="00F375C2" w:rsidRDefault="00F375C2" w:rsidP="00F375C2">
      <w:pPr>
        <w:numPr>
          <w:ilvl w:val="0"/>
          <w:numId w:val="10"/>
        </w:numPr>
        <w:rPr>
          <w:lang w:val="pt-BR"/>
        </w:rPr>
      </w:pPr>
      <w:r w:rsidRPr="00F375C2">
        <w:rPr>
          <w:lang w:val="pt-BR"/>
        </w:rPr>
        <w:t>RESUMO 4</w:t>
      </w:r>
    </w:p>
    <w:p w14:paraId="2378763C" w14:textId="77777777" w:rsidR="00F375C2" w:rsidRPr="00F375C2" w:rsidRDefault="00F375C2" w:rsidP="00F375C2">
      <w:pPr>
        <w:numPr>
          <w:ilvl w:val="0"/>
          <w:numId w:val="10"/>
        </w:numPr>
        <w:rPr>
          <w:lang w:val="pt-BR"/>
        </w:rPr>
      </w:pPr>
      <w:r w:rsidRPr="00F375C2">
        <w:rPr>
          <w:lang w:val="pt-BR"/>
        </w:rPr>
        <w:t>OBJETIVOS 4</w:t>
      </w:r>
    </w:p>
    <w:p w14:paraId="5F5C974A" w14:textId="77777777" w:rsidR="00F375C2" w:rsidRPr="00F375C2" w:rsidRDefault="00F375C2" w:rsidP="00F375C2">
      <w:pPr>
        <w:numPr>
          <w:ilvl w:val="0"/>
          <w:numId w:val="10"/>
        </w:numPr>
        <w:rPr>
          <w:lang w:val="pt-BR"/>
        </w:rPr>
      </w:pPr>
      <w:r w:rsidRPr="00F375C2">
        <w:rPr>
          <w:lang w:val="pt-BR"/>
        </w:rPr>
        <w:t>DESCRIÇÃO DA EMPRESA 5</w:t>
      </w:r>
    </w:p>
    <w:p w14:paraId="7E24E2A5" w14:textId="77777777" w:rsidR="00F375C2" w:rsidRPr="00F375C2" w:rsidRDefault="00F375C2" w:rsidP="00F375C2">
      <w:pPr>
        <w:numPr>
          <w:ilvl w:val="0"/>
          <w:numId w:val="10"/>
        </w:numPr>
        <w:rPr>
          <w:lang w:val="pt-BR"/>
        </w:rPr>
      </w:pPr>
      <w:r w:rsidRPr="00F375C2">
        <w:rPr>
          <w:lang w:val="pt-BR"/>
        </w:rPr>
        <w:t>MISSÃO, VISÃO E VALORES 6</w:t>
      </w:r>
    </w:p>
    <w:p w14:paraId="6817E24E" w14:textId="77777777" w:rsidR="00F375C2" w:rsidRPr="00F375C2" w:rsidRDefault="00F375C2" w:rsidP="00F375C2">
      <w:pPr>
        <w:numPr>
          <w:ilvl w:val="0"/>
          <w:numId w:val="10"/>
        </w:numPr>
        <w:rPr>
          <w:lang w:val="pt-BR"/>
        </w:rPr>
      </w:pPr>
      <w:r w:rsidRPr="00F375C2">
        <w:rPr>
          <w:lang w:val="pt-BR"/>
        </w:rPr>
        <w:t>DEFINIÇÃO DA EQUIPE, DIVISÃO DE PAPÉIS E TAREFAS, CRONOGRAMA DE DESENVOLVIMENTO 6</w:t>
      </w:r>
    </w:p>
    <w:p w14:paraId="7751A8AB" w14:textId="77777777" w:rsidR="00F375C2" w:rsidRPr="00F375C2" w:rsidRDefault="00F375C2" w:rsidP="00F375C2">
      <w:pPr>
        <w:numPr>
          <w:ilvl w:val="0"/>
          <w:numId w:val="10"/>
        </w:numPr>
        <w:rPr>
          <w:lang w:val="pt-BR"/>
        </w:rPr>
      </w:pPr>
      <w:r w:rsidRPr="00F375C2">
        <w:rPr>
          <w:lang w:val="pt-BR"/>
        </w:rPr>
        <w:t>DESENVOLVIMENTO (METODOLOGIA) 7</w:t>
      </w:r>
    </w:p>
    <w:p w14:paraId="12C09C43" w14:textId="77777777" w:rsidR="00F375C2" w:rsidRPr="00F375C2" w:rsidRDefault="00F375C2" w:rsidP="00F375C2">
      <w:pPr>
        <w:numPr>
          <w:ilvl w:val="0"/>
          <w:numId w:val="10"/>
        </w:numPr>
        <w:rPr>
          <w:lang w:val="pt-BR"/>
        </w:rPr>
      </w:pPr>
      <w:r w:rsidRPr="00F375C2">
        <w:rPr>
          <w:lang w:val="pt-BR"/>
        </w:rPr>
        <w:t>PRINTS DA APLICAÇÃO E BANCO DE DADOS 8</w:t>
      </w:r>
    </w:p>
    <w:p w14:paraId="02377ECD" w14:textId="77777777" w:rsidR="00F375C2" w:rsidRPr="00F375C2" w:rsidRDefault="00F375C2" w:rsidP="00F375C2">
      <w:pPr>
        <w:numPr>
          <w:ilvl w:val="0"/>
          <w:numId w:val="10"/>
        </w:numPr>
        <w:rPr>
          <w:lang w:val="pt-BR"/>
        </w:rPr>
      </w:pPr>
      <w:r w:rsidRPr="00F375C2">
        <w:rPr>
          <w:lang w:val="pt-BR"/>
        </w:rPr>
        <w:t>CONCLUSÃO 9</w:t>
      </w:r>
    </w:p>
    <w:p w14:paraId="26082463" w14:textId="77777777" w:rsidR="00F375C2" w:rsidRPr="00F375C2" w:rsidRDefault="00F375C2" w:rsidP="00F375C2">
      <w:pPr>
        <w:numPr>
          <w:ilvl w:val="0"/>
          <w:numId w:val="10"/>
        </w:numPr>
        <w:rPr>
          <w:lang w:val="pt-BR"/>
        </w:rPr>
      </w:pPr>
      <w:r w:rsidRPr="00F375C2">
        <w:rPr>
          <w:lang w:val="pt-BR"/>
        </w:rPr>
        <w:t>REFERÊNCIAS 9</w:t>
      </w:r>
    </w:p>
    <w:p w14:paraId="2168C05D" w14:textId="77777777" w:rsidR="00F375C2" w:rsidRPr="00F375C2" w:rsidRDefault="00F375C2" w:rsidP="00F375C2">
      <w:pPr>
        <w:numPr>
          <w:ilvl w:val="0"/>
          <w:numId w:val="10"/>
        </w:numPr>
        <w:rPr>
          <w:lang w:val="pt-BR"/>
        </w:rPr>
      </w:pPr>
      <w:r w:rsidRPr="00F375C2">
        <w:rPr>
          <w:lang w:val="pt-BR"/>
        </w:rPr>
        <w:t>RESUMO</w:t>
      </w:r>
    </w:p>
    <w:p w14:paraId="75873B21" w14:textId="77777777" w:rsidR="00536757" w:rsidRDefault="00000000">
      <w:r>
        <w:br w:type="page"/>
      </w:r>
    </w:p>
    <w:p w14:paraId="5FF451D4" w14:textId="77777777" w:rsidR="00536757" w:rsidRDefault="00000000">
      <w:pPr>
        <w:pStyle w:val="Ttulo1"/>
      </w:pPr>
      <w:r>
        <w:lastRenderedPageBreak/>
        <w:t>1. RESUMO</w:t>
      </w:r>
    </w:p>
    <w:p w14:paraId="5E5042E5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 xml:space="preserve">O projeto </w:t>
      </w:r>
      <w:proofErr w:type="spellStart"/>
      <w:r w:rsidRPr="00F375C2">
        <w:rPr>
          <w:lang w:val="pt-BR"/>
        </w:rPr>
        <w:t>NavegarTI</w:t>
      </w:r>
      <w:proofErr w:type="spellEnd"/>
      <w:r w:rsidRPr="00F375C2">
        <w:rPr>
          <w:lang w:val="pt-BR"/>
        </w:rPr>
        <w:t xml:space="preserve"> foi desenvolvido com o intuito de criar uma plataforma digital para organização de tarefas baseada no modelo </w:t>
      </w:r>
      <w:proofErr w:type="spellStart"/>
      <w:r w:rsidRPr="00F375C2">
        <w:rPr>
          <w:lang w:val="pt-BR"/>
        </w:rPr>
        <w:t>Kanban</w:t>
      </w:r>
      <w:proofErr w:type="spellEnd"/>
      <w:r w:rsidRPr="00F375C2">
        <w:rPr>
          <w:lang w:val="pt-BR"/>
        </w:rPr>
        <w:t xml:space="preserve">, visando melhorar a produtividade de equipes e empresas. O sistema foi projetado para ser simples, intuitivo e responsivo, permitindo uma experiência de uso eficiente mesmo para usuários sem conhecimento técnico. A proposta inclui funcionalidades como adição de tarefas com responsável e prazo, movimentação entre colunas (drag </w:t>
      </w:r>
      <w:proofErr w:type="spellStart"/>
      <w:r w:rsidRPr="00F375C2">
        <w:rPr>
          <w:lang w:val="pt-BR"/>
        </w:rPr>
        <w:t>and</w:t>
      </w:r>
      <w:proofErr w:type="spellEnd"/>
      <w:r w:rsidRPr="00F375C2">
        <w:rPr>
          <w:lang w:val="pt-BR"/>
        </w:rPr>
        <w:t xml:space="preserve"> </w:t>
      </w:r>
      <w:proofErr w:type="spellStart"/>
      <w:r w:rsidRPr="00F375C2">
        <w:rPr>
          <w:lang w:val="pt-BR"/>
        </w:rPr>
        <w:t>drop</w:t>
      </w:r>
      <w:proofErr w:type="spellEnd"/>
      <w:r w:rsidRPr="00F375C2">
        <w:rPr>
          <w:lang w:val="pt-BR"/>
        </w:rPr>
        <w:t>), e persistência de dados via banco de dados.</w:t>
      </w:r>
    </w:p>
    <w:p w14:paraId="4823373D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 xml:space="preserve">O projeto foi desenvolvido utilizando tecnologias modernas e acessíveis: HTML, CSS, </w:t>
      </w:r>
      <w:proofErr w:type="spellStart"/>
      <w:r w:rsidRPr="00F375C2">
        <w:rPr>
          <w:lang w:val="pt-BR"/>
        </w:rPr>
        <w:t>JavaScript</w:t>
      </w:r>
      <w:proofErr w:type="spellEnd"/>
      <w:r w:rsidRPr="00F375C2">
        <w:rPr>
          <w:lang w:val="pt-BR"/>
        </w:rPr>
        <w:t xml:space="preserve"> no </w:t>
      </w:r>
      <w:proofErr w:type="spellStart"/>
      <w:r w:rsidRPr="00F375C2">
        <w:rPr>
          <w:lang w:val="pt-BR"/>
        </w:rPr>
        <w:t>frontend</w:t>
      </w:r>
      <w:proofErr w:type="spellEnd"/>
      <w:r w:rsidRPr="00F375C2">
        <w:rPr>
          <w:lang w:val="pt-BR"/>
        </w:rPr>
        <w:t xml:space="preserve">; Python no </w:t>
      </w:r>
      <w:proofErr w:type="spellStart"/>
      <w:r w:rsidRPr="00F375C2">
        <w:rPr>
          <w:lang w:val="pt-BR"/>
        </w:rPr>
        <w:t>backend</w:t>
      </w:r>
      <w:proofErr w:type="spellEnd"/>
      <w:r w:rsidRPr="00F375C2">
        <w:rPr>
          <w:lang w:val="pt-BR"/>
        </w:rPr>
        <w:t xml:space="preserve">; e </w:t>
      </w:r>
      <w:proofErr w:type="spellStart"/>
      <w:r w:rsidRPr="00F375C2">
        <w:rPr>
          <w:lang w:val="pt-BR"/>
        </w:rPr>
        <w:t>SQLite</w:t>
      </w:r>
      <w:proofErr w:type="spellEnd"/>
      <w:r w:rsidRPr="00F375C2">
        <w:rPr>
          <w:lang w:val="pt-BR"/>
        </w:rPr>
        <w:t xml:space="preserve"> para armazenamento dos dados. A metodologia empregada foi baseada no ciclo iterativo de desenvolvimento e na organização visual proporcionada pelo </w:t>
      </w:r>
      <w:proofErr w:type="spellStart"/>
      <w:r w:rsidRPr="00F375C2">
        <w:rPr>
          <w:lang w:val="pt-BR"/>
        </w:rPr>
        <w:t>Kanban</w:t>
      </w:r>
      <w:proofErr w:type="spellEnd"/>
      <w:r w:rsidRPr="00F375C2">
        <w:rPr>
          <w:lang w:val="pt-BR"/>
        </w:rPr>
        <w:t>. O resultado é uma plataforma funcional com potencial de aplicação em diversos contextos profissionais.</w:t>
      </w:r>
    </w:p>
    <w:p w14:paraId="3AF42123" w14:textId="3F2B12B8" w:rsidR="00536757" w:rsidRPr="00F375C2" w:rsidRDefault="00F375C2">
      <w:pPr>
        <w:rPr>
          <w:lang w:val="pt-BR"/>
        </w:rPr>
      </w:pPr>
      <w:r w:rsidRPr="00F375C2">
        <w:rPr>
          <w:lang w:val="pt-BR"/>
        </w:rPr>
        <w:t xml:space="preserve">Palavras-chave: </w:t>
      </w:r>
      <w:proofErr w:type="spellStart"/>
      <w:r w:rsidRPr="00F375C2">
        <w:rPr>
          <w:lang w:val="pt-BR"/>
        </w:rPr>
        <w:t>Kanban</w:t>
      </w:r>
      <w:proofErr w:type="spellEnd"/>
      <w:r w:rsidRPr="00F375C2">
        <w:rPr>
          <w:lang w:val="pt-BR"/>
        </w:rPr>
        <w:t>, Produtividade, Gestão de Tarefas, Plataforma Web, Tecnologia.</w:t>
      </w:r>
    </w:p>
    <w:p w14:paraId="42A7FD81" w14:textId="77777777" w:rsidR="00536757" w:rsidRDefault="00000000">
      <w:pPr>
        <w:pStyle w:val="Ttulo1"/>
      </w:pPr>
      <w:r>
        <w:t>2. OBJETIVOS</w:t>
      </w:r>
    </w:p>
    <w:p w14:paraId="5ECDC3FE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 xml:space="preserve">Objetivo Geral: Desenvolver uma aplicação web de gerenciamento de tarefas com base na metodologia </w:t>
      </w:r>
      <w:proofErr w:type="spellStart"/>
      <w:r w:rsidRPr="00F375C2">
        <w:rPr>
          <w:lang w:val="pt-BR"/>
        </w:rPr>
        <w:t>Kanban</w:t>
      </w:r>
      <w:proofErr w:type="spellEnd"/>
      <w:r w:rsidRPr="00F375C2">
        <w:rPr>
          <w:lang w:val="pt-BR"/>
        </w:rPr>
        <w:t>, focada em melhorar a eficiência organizacional.</w:t>
      </w:r>
    </w:p>
    <w:p w14:paraId="16E4CB61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>Objetivos Específicos:</w:t>
      </w:r>
    </w:p>
    <w:p w14:paraId="625B157D" w14:textId="77777777" w:rsidR="00F375C2" w:rsidRPr="00F375C2" w:rsidRDefault="00F375C2" w:rsidP="00F375C2">
      <w:pPr>
        <w:numPr>
          <w:ilvl w:val="0"/>
          <w:numId w:val="11"/>
        </w:numPr>
        <w:rPr>
          <w:lang w:val="pt-BR"/>
        </w:rPr>
      </w:pPr>
      <w:r w:rsidRPr="00F375C2">
        <w:rPr>
          <w:lang w:val="pt-BR"/>
        </w:rPr>
        <w:t>Criar uma interface amigável e responsiva com HTML e CSS.</w:t>
      </w:r>
    </w:p>
    <w:p w14:paraId="5B5440AA" w14:textId="77777777" w:rsidR="00F375C2" w:rsidRPr="00F375C2" w:rsidRDefault="00F375C2" w:rsidP="00F375C2">
      <w:pPr>
        <w:numPr>
          <w:ilvl w:val="0"/>
          <w:numId w:val="11"/>
        </w:numPr>
        <w:rPr>
          <w:lang w:val="pt-BR"/>
        </w:rPr>
      </w:pPr>
      <w:r w:rsidRPr="00F375C2">
        <w:rPr>
          <w:lang w:val="pt-BR"/>
        </w:rPr>
        <w:t xml:space="preserve">Implementar funcionalidades de controle de tarefas com </w:t>
      </w:r>
      <w:proofErr w:type="spellStart"/>
      <w:r w:rsidRPr="00F375C2">
        <w:rPr>
          <w:lang w:val="pt-BR"/>
        </w:rPr>
        <w:t>JavaScript</w:t>
      </w:r>
      <w:proofErr w:type="spellEnd"/>
      <w:r w:rsidRPr="00F375C2">
        <w:rPr>
          <w:lang w:val="pt-BR"/>
        </w:rPr>
        <w:t>.</w:t>
      </w:r>
    </w:p>
    <w:p w14:paraId="4A4194F2" w14:textId="77777777" w:rsidR="00F375C2" w:rsidRPr="00F375C2" w:rsidRDefault="00F375C2" w:rsidP="00F375C2">
      <w:pPr>
        <w:numPr>
          <w:ilvl w:val="0"/>
          <w:numId w:val="11"/>
        </w:numPr>
        <w:rPr>
          <w:lang w:val="pt-BR"/>
        </w:rPr>
      </w:pPr>
      <w:r w:rsidRPr="00F375C2">
        <w:rPr>
          <w:lang w:val="pt-BR"/>
        </w:rPr>
        <w:t>Permitir o recurso de arrastar e soltar tarefas entre colunas.</w:t>
      </w:r>
    </w:p>
    <w:p w14:paraId="50FBE3ED" w14:textId="77777777" w:rsidR="00F375C2" w:rsidRPr="00F375C2" w:rsidRDefault="00F375C2" w:rsidP="00F375C2">
      <w:pPr>
        <w:numPr>
          <w:ilvl w:val="0"/>
          <w:numId w:val="11"/>
        </w:numPr>
        <w:rPr>
          <w:lang w:val="pt-BR"/>
        </w:rPr>
      </w:pPr>
      <w:r w:rsidRPr="00F375C2">
        <w:rPr>
          <w:lang w:val="pt-BR"/>
        </w:rPr>
        <w:t>Integrar a aplicação a um banco de dados para persistência das informações.</w:t>
      </w:r>
    </w:p>
    <w:p w14:paraId="6A63D708" w14:textId="77777777" w:rsidR="00F375C2" w:rsidRPr="00F375C2" w:rsidRDefault="00F375C2" w:rsidP="00F375C2">
      <w:pPr>
        <w:numPr>
          <w:ilvl w:val="0"/>
          <w:numId w:val="11"/>
        </w:numPr>
        <w:rPr>
          <w:lang w:val="pt-BR"/>
        </w:rPr>
      </w:pPr>
      <w:r w:rsidRPr="00F375C2">
        <w:rPr>
          <w:lang w:val="pt-BR"/>
        </w:rPr>
        <w:t xml:space="preserve">Utilizar Python no </w:t>
      </w:r>
      <w:proofErr w:type="spellStart"/>
      <w:r w:rsidRPr="00F375C2">
        <w:rPr>
          <w:lang w:val="pt-BR"/>
        </w:rPr>
        <w:t>backend</w:t>
      </w:r>
      <w:proofErr w:type="spellEnd"/>
      <w:r w:rsidRPr="00F375C2">
        <w:rPr>
          <w:lang w:val="pt-BR"/>
        </w:rPr>
        <w:t xml:space="preserve"> para a lógica da aplicação.</w:t>
      </w:r>
    </w:p>
    <w:p w14:paraId="4C7223D0" w14:textId="415B9188" w:rsidR="00F375C2" w:rsidRPr="00F375C2" w:rsidRDefault="00F375C2" w:rsidP="00F375C2">
      <w:pPr>
        <w:numPr>
          <w:ilvl w:val="0"/>
          <w:numId w:val="11"/>
        </w:numPr>
        <w:rPr>
          <w:lang w:val="pt-BR"/>
        </w:rPr>
      </w:pPr>
      <w:r w:rsidRPr="00F375C2">
        <w:rPr>
          <w:lang w:val="pt-BR"/>
        </w:rPr>
        <w:t>Promover uma gestão visual clara e acessível para diversos tipos de usuários.</w:t>
      </w:r>
    </w:p>
    <w:p w14:paraId="3DA60649" w14:textId="77777777" w:rsidR="00536757" w:rsidRDefault="00000000">
      <w:pPr>
        <w:pStyle w:val="Ttulo1"/>
      </w:pPr>
      <w:r>
        <w:t>3. DESCRIÇÃO DA EMPRESA</w:t>
      </w:r>
    </w:p>
    <w:p w14:paraId="02B2E123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 xml:space="preserve">A </w:t>
      </w:r>
      <w:proofErr w:type="spellStart"/>
      <w:r w:rsidRPr="00F375C2">
        <w:rPr>
          <w:lang w:val="pt-BR"/>
        </w:rPr>
        <w:t>NavegarTI</w:t>
      </w:r>
      <w:proofErr w:type="spellEnd"/>
      <w:r w:rsidRPr="00F375C2">
        <w:rPr>
          <w:lang w:val="pt-BR"/>
        </w:rPr>
        <w:t xml:space="preserve"> foi fundada em 2025 com a proposta de oferecer uma solução inovadora para o gerenciamento visual de tarefas. Motivada pela demanda crescente por plataformas de produtividade acessíveis e intuitivas, a empresa aposta na metodologia </w:t>
      </w:r>
      <w:proofErr w:type="spellStart"/>
      <w:r w:rsidRPr="00F375C2">
        <w:rPr>
          <w:lang w:val="pt-BR"/>
        </w:rPr>
        <w:t>Kanban</w:t>
      </w:r>
      <w:proofErr w:type="spellEnd"/>
      <w:r w:rsidRPr="00F375C2">
        <w:rPr>
          <w:lang w:val="pt-BR"/>
        </w:rPr>
        <w:t xml:space="preserve"> para ajudar equipes a organizarem suas atividades de forma eficiente.</w:t>
      </w:r>
    </w:p>
    <w:p w14:paraId="254BFC2F" w14:textId="77B7E8B9" w:rsidR="00536757" w:rsidRPr="00F375C2" w:rsidRDefault="00F375C2">
      <w:pPr>
        <w:rPr>
          <w:lang w:val="pt-BR"/>
        </w:rPr>
      </w:pPr>
      <w:r w:rsidRPr="00F375C2">
        <w:rPr>
          <w:lang w:val="pt-BR"/>
        </w:rPr>
        <w:t xml:space="preserve">Instalada em ambiente digital, a </w:t>
      </w:r>
      <w:proofErr w:type="spellStart"/>
      <w:r w:rsidRPr="00F375C2">
        <w:rPr>
          <w:lang w:val="pt-BR"/>
        </w:rPr>
        <w:t>NavegarTI</w:t>
      </w:r>
      <w:proofErr w:type="spellEnd"/>
      <w:r w:rsidRPr="00F375C2">
        <w:rPr>
          <w:lang w:val="pt-BR"/>
        </w:rPr>
        <w:t xml:space="preserve"> atua de forma 100% online, permitindo que seus usuários tenham acesso às funcionalidades de qualquer local com conexão à internet. A empresa busca a constante evolução de seu produto, com foco na integração de novas ferramentas, segurança de dados e facilidade de uso.</w:t>
      </w:r>
    </w:p>
    <w:p w14:paraId="6F164C7F" w14:textId="77777777" w:rsidR="00536757" w:rsidRDefault="00000000">
      <w:pPr>
        <w:pStyle w:val="Ttulo1"/>
      </w:pPr>
      <w:r>
        <w:lastRenderedPageBreak/>
        <w:t>4. MISSÃO, VISÃO E VALORES</w:t>
      </w:r>
    </w:p>
    <w:p w14:paraId="1F30E9AA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 xml:space="preserve">Missão: </w:t>
      </w:r>
      <w:proofErr w:type="spellStart"/>
      <w:r w:rsidRPr="00F375C2">
        <w:rPr>
          <w:lang w:val="pt-BR"/>
        </w:rPr>
        <w:t>Fornecer</w:t>
      </w:r>
      <w:proofErr w:type="spellEnd"/>
      <w:r w:rsidRPr="00F375C2">
        <w:rPr>
          <w:lang w:val="pt-BR"/>
        </w:rPr>
        <w:t xml:space="preserve"> uma plataforma digital de gerenciamento de tarefas que promova organização, eficiência e colaboração em ambientes corporativos.</w:t>
      </w:r>
    </w:p>
    <w:p w14:paraId="3280E2A5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>Visão: Tornar-se referência nacional em ferramentas de gestão de tarefas até 2030, sendo reconhecida pela qualidade, usabilidade e impacto na produtividade das equipes.</w:t>
      </w:r>
    </w:p>
    <w:p w14:paraId="15839D26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>Valores:</w:t>
      </w:r>
    </w:p>
    <w:p w14:paraId="75308009" w14:textId="77777777" w:rsidR="00F375C2" w:rsidRPr="00F375C2" w:rsidRDefault="00F375C2" w:rsidP="00F375C2">
      <w:pPr>
        <w:numPr>
          <w:ilvl w:val="0"/>
          <w:numId w:val="13"/>
        </w:numPr>
        <w:rPr>
          <w:lang w:val="pt-BR"/>
        </w:rPr>
      </w:pPr>
      <w:r w:rsidRPr="00F375C2">
        <w:rPr>
          <w:lang w:val="pt-BR"/>
        </w:rPr>
        <w:t>Inovação constante.</w:t>
      </w:r>
    </w:p>
    <w:p w14:paraId="60ACD32D" w14:textId="77777777" w:rsidR="00F375C2" w:rsidRPr="00F375C2" w:rsidRDefault="00F375C2" w:rsidP="00F375C2">
      <w:pPr>
        <w:numPr>
          <w:ilvl w:val="0"/>
          <w:numId w:val="13"/>
        </w:numPr>
        <w:rPr>
          <w:lang w:val="pt-BR"/>
        </w:rPr>
      </w:pPr>
      <w:r w:rsidRPr="00F375C2">
        <w:rPr>
          <w:lang w:val="pt-BR"/>
        </w:rPr>
        <w:t>Transparência e responsabilidade.</w:t>
      </w:r>
    </w:p>
    <w:p w14:paraId="612E5391" w14:textId="77777777" w:rsidR="00F375C2" w:rsidRPr="00F375C2" w:rsidRDefault="00F375C2" w:rsidP="00F375C2">
      <w:pPr>
        <w:numPr>
          <w:ilvl w:val="0"/>
          <w:numId w:val="13"/>
        </w:numPr>
        <w:rPr>
          <w:lang w:val="pt-BR"/>
        </w:rPr>
      </w:pPr>
      <w:r w:rsidRPr="00F375C2">
        <w:rPr>
          <w:lang w:val="pt-BR"/>
        </w:rPr>
        <w:t>Foco na experiência do usuário.</w:t>
      </w:r>
    </w:p>
    <w:p w14:paraId="4948C2EF" w14:textId="77777777" w:rsidR="00F375C2" w:rsidRPr="00F375C2" w:rsidRDefault="00F375C2" w:rsidP="00F375C2">
      <w:pPr>
        <w:numPr>
          <w:ilvl w:val="0"/>
          <w:numId w:val="13"/>
        </w:numPr>
        <w:rPr>
          <w:lang w:val="pt-BR"/>
        </w:rPr>
      </w:pPr>
      <w:r w:rsidRPr="00F375C2">
        <w:rPr>
          <w:lang w:val="pt-BR"/>
        </w:rPr>
        <w:t>Trabalho em equipe.</w:t>
      </w:r>
    </w:p>
    <w:p w14:paraId="52997E31" w14:textId="0F793D4C" w:rsidR="00F375C2" w:rsidRPr="00F375C2" w:rsidRDefault="00F375C2" w:rsidP="00F375C2">
      <w:pPr>
        <w:numPr>
          <w:ilvl w:val="0"/>
          <w:numId w:val="13"/>
        </w:numPr>
        <w:rPr>
          <w:lang w:val="pt-BR"/>
        </w:rPr>
      </w:pPr>
      <w:r w:rsidRPr="00F375C2">
        <w:rPr>
          <w:lang w:val="pt-BR"/>
        </w:rPr>
        <w:t>Compromisso com resultados.</w:t>
      </w:r>
    </w:p>
    <w:p w14:paraId="45FBC668" w14:textId="77777777" w:rsidR="00536757" w:rsidRDefault="00000000">
      <w:pPr>
        <w:pStyle w:val="Ttulo1"/>
      </w:pPr>
      <w:r>
        <w:t>5. DEFINIÇÃO DA EQUIPE, DIVISÃO DE PAPÉIS E TAREFAS, CRONOGRAMA DE DESENVOLVIMENTO</w:t>
      </w:r>
    </w:p>
    <w:p w14:paraId="28F754A2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>Equipe:</w:t>
      </w:r>
    </w:p>
    <w:p w14:paraId="337682C0" w14:textId="77777777" w:rsidR="00F375C2" w:rsidRPr="00F375C2" w:rsidRDefault="00F375C2" w:rsidP="00F375C2">
      <w:pPr>
        <w:numPr>
          <w:ilvl w:val="0"/>
          <w:numId w:val="15"/>
        </w:numPr>
        <w:rPr>
          <w:lang w:val="pt-BR"/>
        </w:rPr>
      </w:pPr>
      <w:r w:rsidRPr="00F375C2">
        <w:rPr>
          <w:lang w:val="pt-BR"/>
        </w:rPr>
        <w:t xml:space="preserve">José Edcarlos Miranda da Silva Junior, Leonardo Ebert </w:t>
      </w:r>
      <w:proofErr w:type="spellStart"/>
      <w:r w:rsidRPr="00F375C2">
        <w:rPr>
          <w:lang w:val="pt-BR"/>
        </w:rPr>
        <w:t>Cueto</w:t>
      </w:r>
      <w:proofErr w:type="spellEnd"/>
      <w:r w:rsidRPr="00F375C2">
        <w:rPr>
          <w:lang w:val="pt-BR"/>
        </w:rPr>
        <w:t xml:space="preserve"> Ferreira: Desenvolvimento </w:t>
      </w:r>
      <w:proofErr w:type="spellStart"/>
      <w:r w:rsidRPr="00F375C2">
        <w:rPr>
          <w:lang w:val="pt-BR"/>
        </w:rPr>
        <w:t>frontend</w:t>
      </w:r>
      <w:proofErr w:type="spellEnd"/>
      <w:r w:rsidRPr="00F375C2">
        <w:rPr>
          <w:lang w:val="pt-BR"/>
        </w:rPr>
        <w:t xml:space="preserve"> com HTML e </w:t>
      </w:r>
      <w:proofErr w:type="spellStart"/>
      <w:r w:rsidRPr="00F375C2">
        <w:rPr>
          <w:lang w:val="pt-BR"/>
        </w:rPr>
        <w:t>JavaScript</w:t>
      </w:r>
      <w:proofErr w:type="spellEnd"/>
      <w:r w:rsidRPr="00F375C2">
        <w:rPr>
          <w:lang w:val="pt-BR"/>
        </w:rPr>
        <w:t>.</w:t>
      </w:r>
    </w:p>
    <w:p w14:paraId="6482C68E" w14:textId="77777777" w:rsidR="00F375C2" w:rsidRPr="00F375C2" w:rsidRDefault="00F375C2" w:rsidP="00F375C2">
      <w:pPr>
        <w:numPr>
          <w:ilvl w:val="0"/>
          <w:numId w:val="15"/>
        </w:numPr>
        <w:rPr>
          <w:lang w:val="pt-BR"/>
        </w:rPr>
      </w:pPr>
      <w:r w:rsidRPr="00F375C2">
        <w:rPr>
          <w:lang w:val="pt-BR"/>
        </w:rPr>
        <w:t xml:space="preserve">Davi Germano Martins Ramos, Filipi Amaury Souza </w:t>
      </w:r>
      <w:proofErr w:type="spellStart"/>
      <w:r w:rsidRPr="00F375C2">
        <w:rPr>
          <w:lang w:val="pt-BR"/>
        </w:rPr>
        <w:t>Carbonelli</w:t>
      </w:r>
      <w:proofErr w:type="spellEnd"/>
      <w:r w:rsidRPr="00F375C2">
        <w:rPr>
          <w:lang w:val="pt-BR"/>
        </w:rPr>
        <w:t>, Pedro Henrique Santos Oliveira: Integração e manipulação do banco de dados.</w:t>
      </w:r>
    </w:p>
    <w:p w14:paraId="08082861" w14:textId="77777777" w:rsidR="00F375C2" w:rsidRPr="00F375C2" w:rsidRDefault="00F375C2" w:rsidP="00F375C2">
      <w:pPr>
        <w:numPr>
          <w:ilvl w:val="0"/>
          <w:numId w:val="15"/>
        </w:numPr>
        <w:rPr>
          <w:lang w:val="pt-BR"/>
        </w:rPr>
      </w:pPr>
      <w:r w:rsidRPr="00F375C2">
        <w:rPr>
          <w:lang w:val="pt-BR"/>
        </w:rPr>
        <w:t>Thalia Sousa da Silva, Alanis Victoria Alves Vieira: Estilização e responsividade com CSS.</w:t>
      </w:r>
    </w:p>
    <w:p w14:paraId="3C01CF34" w14:textId="77777777" w:rsidR="00F375C2" w:rsidRPr="00F375C2" w:rsidRDefault="00F375C2" w:rsidP="00F375C2">
      <w:pPr>
        <w:numPr>
          <w:ilvl w:val="0"/>
          <w:numId w:val="15"/>
        </w:numPr>
        <w:rPr>
          <w:lang w:val="pt-BR"/>
        </w:rPr>
      </w:pPr>
      <w:r w:rsidRPr="00F375C2">
        <w:rPr>
          <w:lang w:val="pt-BR"/>
        </w:rPr>
        <w:t>Miguel Felipe de Jesus Vieira, Amanda Rodrigues de Sena: Testes e documentação.</w:t>
      </w:r>
    </w:p>
    <w:p w14:paraId="2C76E00C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>Cronograma:</w:t>
      </w:r>
    </w:p>
    <w:p w14:paraId="677E0440" w14:textId="77777777" w:rsidR="00F375C2" w:rsidRPr="00F375C2" w:rsidRDefault="00F375C2" w:rsidP="00F375C2">
      <w:pPr>
        <w:numPr>
          <w:ilvl w:val="0"/>
          <w:numId w:val="16"/>
        </w:numPr>
        <w:rPr>
          <w:lang w:val="pt-BR"/>
        </w:rPr>
      </w:pPr>
      <w:r w:rsidRPr="00F375C2">
        <w:rPr>
          <w:lang w:val="pt-BR"/>
        </w:rPr>
        <w:t>Março/2025: Planejamento e estruturação inicial.</w:t>
      </w:r>
    </w:p>
    <w:p w14:paraId="6875E78F" w14:textId="77777777" w:rsidR="00F375C2" w:rsidRPr="00F375C2" w:rsidRDefault="00F375C2" w:rsidP="00F375C2">
      <w:pPr>
        <w:numPr>
          <w:ilvl w:val="0"/>
          <w:numId w:val="16"/>
        </w:numPr>
        <w:rPr>
          <w:lang w:val="pt-BR"/>
        </w:rPr>
      </w:pPr>
      <w:r w:rsidRPr="00F375C2">
        <w:rPr>
          <w:lang w:val="pt-BR"/>
        </w:rPr>
        <w:t xml:space="preserve">Abril/2025: Desenvolvimento do </w:t>
      </w:r>
      <w:proofErr w:type="spellStart"/>
      <w:r w:rsidRPr="00F375C2">
        <w:rPr>
          <w:lang w:val="pt-BR"/>
        </w:rPr>
        <w:t>frontend</w:t>
      </w:r>
      <w:proofErr w:type="spellEnd"/>
      <w:r w:rsidRPr="00F375C2">
        <w:rPr>
          <w:lang w:val="pt-BR"/>
        </w:rPr>
        <w:t>.</w:t>
      </w:r>
    </w:p>
    <w:p w14:paraId="0E4150C3" w14:textId="77777777" w:rsidR="00F375C2" w:rsidRPr="00F375C2" w:rsidRDefault="00F375C2" w:rsidP="00F375C2">
      <w:pPr>
        <w:numPr>
          <w:ilvl w:val="0"/>
          <w:numId w:val="16"/>
        </w:numPr>
        <w:rPr>
          <w:lang w:val="pt-BR"/>
        </w:rPr>
      </w:pPr>
      <w:r w:rsidRPr="00F375C2">
        <w:rPr>
          <w:lang w:val="pt-BR"/>
        </w:rPr>
        <w:t xml:space="preserve">Maio/2025: </w:t>
      </w:r>
      <w:proofErr w:type="spellStart"/>
      <w:r w:rsidRPr="00F375C2">
        <w:rPr>
          <w:lang w:val="pt-BR"/>
        </w:rPr>
        <w:t>Backend</w:t>
      </w:r>
      <w:proofErr w:type="spellEnd"/>
      <w:r w:rsidRPr="00F375C2">
        <w:rPr>
          <w:lang w:val="pt-BR"/>
        </w:rPr>
        <w:t xml:space="preserve"> e banco de dados.</w:t>
      </w:r>
    </w:p>
    <w:p w14:paraId="31BF1A4E" w14:textId="1C966664" w:rsidR="00F375C2" w:rsidRPr="00F375C2" w:rsidRDefault="00F375C2" w:rsidP="00F375C2">
      <w:pPr>
        <w:numPr>
          <w:ilvl w:val="0"/>
          <w:numId w:val="16"/>
        </w:numPr>
        <w:rPr>
          <w:lang w:val="pt-BR"/>
        </w:rPr>
      </w:pPr>
      <w:r w:rsidRPr="00F375C2">
        <w:rPr>
          <w:lang w:val="pt-BR"/>
        </w:rPr>
        <w:t>Junho/2025: Validações, testes e entrega final.</w:t>
      </w:r>
    </w:p>
    <w:p w14:paraId="52DD5DF9" w14:textId="77777777" w:rsidR="00536757" w:rsidRDefault="00000000">
      <w:pPr>
        <w:pStyle w:val="Ttulo1"/>
      </w:pPr>
      <w:r>
        <w:lastRenderedPageBreak/>
        <w:t>6. DESENVOLVIMENTO (METODOLOGIA)</w:t>
      </w:r>
    </w:p>
    <w:p w14:paraId="5E5C06CF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 xml:space="preserve">A metodologia aplicada no projeto </w:t>
      </w:r>
      <w:proofErr w:type="spellStart"/>
      <w:r w:rsidRPr="00F375C2">
        <w:rPr>
          <w:lang w:val="pt-BR"/>
        </w:rPr>
        <w:t>NavegarTI</w:t>
      </w:r>
      <w:proofErr w:type="spellEnd"/>
      <w:r w:rsidRPr="00F375C2">
        <w:rPr>
          <w:lang w:val="pt-BR"/>
        </w:rPr>
        <w:t xml:space="preserve"> baseou-se em abordagens iterativas, com sprints mensais e uso intensivo do quadro </w:t>
      </w:r>
      <w:proofErr w:type="spellStart"/>
      <w:r w:rsidRPr="00F375C2">
        <w:rPr>
          <w:lang w:val="pt-BR"/>
        </w:rPr>
        <w:t>Kanban</w:t>
      </w:r>
      <w:proofErr w:type="spellEnd"/>
      <w:r w:rsidRPr="00F375C2">
        <w:rPr>
          <w:lang w:val="pt-BR"/>
        </w:rPr>
        <w:t>. Cada etapa foi precedida de planejamento e seguida de validação funcional, favorecendo a melhoria contínua do sistema.</w:t>
      </w:r>
    </w:p>
    <w:p w14:paraId="0B7E08EC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>Tecnologias Utilizadas:</w:t>
      </w:r>
    </w:p>
    <w:p w14:paraId="7D28F16A" w14:textId="77777777" w:rsidR="00F375C2" w:rsidRPr="00F375C2" w:rsidRDefault="00F375C2" w:rsidP="00F375C2">
      <w:pPr>
        <w:numPr>
          <w:ilvl w:val="0"/>
          <w:numId w:val="17"/>
        </w:numPr>
        <w:rPr>
          <w:lang w:val="pt-BR"/>
        </w:rPr>
      </w:pPr>
      <w:r w:rsidRPr="00F375C2">
        <w:rPr>
          <w:lang w:val="pt-BR"/>
        </w:rPr>
        <w:t>HTML e CSS: estrutura e estilização.</w:t>
      </w:r>
    </w:p>
    <w:p w14:paraId="26C26BBE" w14:textId="77777777" w:rsidR="00F375C2" w:rsidRPr="00F375C2" w:rsidRDefault="00F375C2" w:rsidP="00F375C2">
      <w:pPr>
        <w:numPr>
          <w:ilvl w:val="0"/>
          <w:numId w:val="17"/>
        </w:numPr>
        <w:rPr>
          <w:lang w:val="pt-BR"/>
        </w:rPr>
      </w:pPr>
      <w:proofErr w:type="spellStart"/>
      <w:r w:rsidRPr="00F375C2">
        <w:rPr>
          <w:lang w:val="pt-BR"/>
        </w:rPr>
        <w:t>JavaScript</w:t>
      </w:r>
      <w:proofErr w:type="spellEnd"/>
      <w:r w:rsidRPr="00F375C2">
        <w:rPr>
          <w:lang w:val="pt-BR"/>
        </w:rPr>
        <w:t>: interação e funcionalidades.</w:t>
      </w:r>
    </w:p>
    <w:p w14:paraId="0BAC11CC" w14:textId="77777777" w:rsidR="00F375C2" w:rsidRPr="00F375C2" w:rsidRDefault="00F375C2" w:rsidP="00F375C2">
      <w:pPr>
        <w:numPr>
          <w:ilvl w:val="0"/>
          <w:numId w:val="17"/>
        </w:numPr>
        <w:rPr>
          <w:lang w:val="pt-BR"/>
        </w:rPr>
      </w:pPr>
      <w:r w:rsidRPr="00F375C2">
        <w:rPr>
          <w:lang w:val="pt-BR"/>
        </w:rPr>
        <w:t xml:space="preserve">Python: </w:t>
      </w:r>
      <w:proofErr w:type="spellStart"/>
      <w:r w:rsidRPr="00F375C2">
        <w:rPr>
          <w:lang w:val="pt-BR"/>
        </w:rPr>
        <w:t>backend</w:t>
      </w:r>
      <w:proofErr w:type="spellEnd"/>
      <w:r w:rsidRPr="00F375C2">
        <w:rPr>
          <w:lang w:val="pt-BR"/>
        </w:rPr>
        <w:t xml:space="preserve"> e lógica da aplicação.</w:t>
      </w:r>
    </w:p>
    <w:p w14:paraId="6333744F" w14:textId="77777777" w:rsidR="00F375C2" w:rsidRPr="00F375C2" w:rsidRDefault="00F375C2" w:rsidP="00F375C2">
      <w:pPr>
        <w:numPr>
          <w:ilvl w:val="0"/>
          <w:numId w:val="17"/>
        </w:numPr>
        <w:rPr>
          <w:lang w:val="pt-BR"/>
        </w:rPr>
      </w:pPr>
      <w:proofErr w:type="spellStart"/>
      <w:r w:rsidRPr="00F375C2">
        <w:rPr>
          <w:lang w:val="pt-BR"/>
        </w:rPr>
        <w:t>SQLite</w:t>
      </w:r>
      <w:proofErr w:type="spellEnd"/>
      <w:r w:rsidRPr="00F375C2">
        <w:rPr>
          <w:lang w:val="pt-BR"/>
        </w:rPr>
        <w:t>: banco de dados local.</w:t>
      </w:r>
    </w:p>
    <w:p w14:paraId="4801D330" w14:textId="77777777" w:rsidR="00F375C2" w:rsidRPr="00F375C2" w:rsidRDefault="00F375C2" w:rsidP="00F375C2">
      <w:pPr>
        <w:numPr>
          <w:ilvl w:val="0"/>
          <w:numId w:val="17"/>
        </w:numPr>
        <w:rPr>
          <w:lang w:val="pt-BR"/>
        </w:rPr>
      </w:pPr>
      <w:r w:rsidRPr="00F375C2">
        <w:rPr>
          <w:lang w:val="pt-BR"/>
        </w:rPr>
        <w:t xml:space="preserve">Visual Studio </w:t>
      </w:r>
      <w:proofErr w:type="spellStart"/>
      <w:r w:rsidRPr="00F375C2">
        <w:rPr>
          <w:lang w:val="pt-BR"/>
        </w:rPr>
        <w:t>Code</w:t>
      </w:r>
      <w:proofErr w:type="spellEnd"/>
      <w:r w:rsidRPr="00F375C2">
        <w:rPr>
          <w:lang w:val="pt-BR"/>
        </w:rPr>
        <w:t xml:space="preserve"> (VS </w:t>
      </w:r>
      <w:proofErr w:type="spellStart"/>
      <w:r w:rsidRPr="00F375C2">
        <w:rPr>
          <w:lang w:val="pt-BR"/>
        </w:rPr>
        <w:t>Code</w:t>
      </w:r>
      <w:proofErr w:type="spellEnd"/>
      <w:r w:rsidRPr="00F375C2">
        <w:rPr>
          <w:lang w:val="pt-BR"/>
        </w:rPr>
        <w:t>): editor de código-padrão utilizado pela equipe.</w:t>
      </w:r>
    </w:p>
    <w:p w14:paraId="090FC623" w14:textId="77777777" w:rsidR="00F375C2" w:rsidRPr="00F375C2" w:rsidRDefault="00F375C2" w:rsidP="00F375C2">
      <w:pPr>
        <w:numPr>
          <w:ilvl w:val="0"/>
          <w:numId w:val="17"/>
        </w:numPr>
        <w:rPr>
          <w:lang w:val="pt-BR"/>
        </w:rPr>
      </w:pPr>
      <w:r w:rsidRPr="00F375C2">
        <w:rPr>
          <w:lang w:val="pt-BR"/>
        </w:rPr>
        <w:t>GitHub: repositório colaborativo utilizado para versionamento do projeto. Repositório: https://github.com/seu-usuario/seu-repositorio</w:t>
      </w:r>
    </w:p>
    <w:p w14:paraId="3D30DD32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>Etapas Metodológicas:</w:t>
      </w:r>
    </w:p>
    <w:p w14:paraId="16A28EA6" w14:textId="77777777" w:rsidR="00F375C2" w:rsidRPr="00F375C2" w:rsidRDefault="00F375C2" w:rsidP="00F375C2">
      <w:pPr>
        <w:numPr>
          <w:ilvl w:val="0"/>
          <w:numId w:val="18"/>
        </w:numPr>
        <w:rPr>
          <w:lang w:val="pt-BR"/>
        </w:rPr>
      </w:pPr>
      <w:r w:rsidRPr="00F375C2">
        <w:rPr>
          <w:lang w:val="pt-BR"/>
        </w:rPr>
        <w:t>Análise das necessidades.</w:t>
      </w:r>
    </w:p>
    <w:p w14:paraId="754734B8" w14:textId="77777777" w:rsidR="00F375C2" w:rsidRPr="00F375C2" w:rsidRDefault="00F375C2" w:rsidP="00F375C2">
      <w:pPr>
        <w:numPr>
          <w:ilvl w:val="0"/>
          <w:numId w:val="18"/>
        </w:numPr>
        <w:rPr>
          <w:lang w:val="pt-BR"/>
        </w:rPr>
      </w:pPr>
      <w:r w:rsidRPr="00F375C2">
        <w:rPr>
          <w:lang w:val="pt-BR"/>
        </w:rPr>
        <w:t>Criação de protótipo inicial.</w:t>
      </w:r>
    </w:p>
    <w:p w14:paraId="47BE5C72" w14:textId="77777777" w:rsidR="00F375C2" w:rsidRPr="00F375C2" w:rsidRDefault="00F375C2" w:rsidP="00F375C2">
      <w:pPr>
        <w:numPr>
          <w:ilvl w:val="0"/>
          <w:numId w:val="18"/>
        </w:numPr>
        <w:rPr>
          <w:lang w:val="pt-BR"/>
        </w:rPr>
      </w:pPr>
      <w:r w:rsidRPr="00F375C2">
        <w:rPr>
          <w:lang w:val="pt-BR"/>
        </w:rPr>
        <w:t>Implementação progressiva das funcionalidades.</w:t>
      </w:r>
    </w:p>
    <w:p w14:paraId="6CED66F1" w14:textId="77777777" w:rsidR="00F375C2" w:rsidRPr="00F375C2" w:rsidRDefault="00F375C2" w:rsidP="00F375C2">
      <w:pPr>
        <w:numPr>
          <w:ilvl w:val="0"/>
          <w:numId w:val="18"/>
        </w:numPr>
        <w:rPr>
          <w:lang w:val="pt-BR"/>
        </w:rPr>
      </w:pPr>
      <w:r w:rsidRPr="00F375C2">
        <w:rPr>
          <w:lang w:val="pt-BR"/>
        </w:rPr>
        <w:t>Testes de usabilidade e performance.</w:t>
      </w:r>
    </w:p>
    <w:p w14:paraId="6A930A1C" w14:textId="77777777" w:rsidR="00F375C2" w:rsidRPr="00F375C2" w:rsidRDefault="00F375C2" w:rsidP="00F375C2">
      <w:pPr>
        <w:numPr>
          <w:ilvl w:val="0"/>
          <w:numId w:val="18"/>
        </w:numPr>
        <w:rPr>
          <w:lang w:val="pt-BR"/>
        </w:rPr>
      </w:pPr>
      <w:r w:rsidRPr="00F375C2">
        <w:rPr>
          <w:lang w:val="pt-BR"/>
        </w:rPr>
        <w:t>Ajustes e refinamentos.</w:t>
      </w:r>
    </w:p>
    <w:p w14:paraId="2883B7E3" w14:textId="6D3B312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>A escolha dessas tecnologias deve-se à sua simplicidade, versatilidade e acesso gratuito, tornando o projeto viável para desenvolvimento em ambientes acadêmicos.</w:t>
      </w:r>
    </w:p>
    <w:p w14:paraId="43E18791" w14:textId="77777777" w:rsidR="004E7E19" w:rsidRPr="004E7E19" w:rsidRDefault="004E7E19" w:rsidP="004E7E19"/>
    <w:p w14:paraId="1E6EFC3D" w14:textId="77777777" w:rsidR="004E7E19" w:rsidRPr="004E7E19" w:rsidRDefault="004E7E19" w:rsidP="004E7E19"/>
    <w:p w14:paraId="6B0D1131" w14:textId="77777777" w:rsidR="004E7E19" w:rsidRPr="004E7E19" w:rsidRDefault="004E7E19" w:rsidP="004E7E19"/>
    <w:p w14:paraId="53318415" w14:textId="77777777" w:rsidR="004E7E19" w:rsidRPr="004E7E19" w:rsidRDefault="004E7E19" w:rsidP="004E7E19"/>
    <w:p w14:paraId="191EFB03" w14:textId="77777777" w:rsidR="004E7E19" w:rsidRDefault="004E7E19">
      <w:pPr>
        <w:pStyle w:val="Ttulo1"/>
      </w:pPr>
    </w:p>
    <w:p w14:paraId="4F6637E2" w14:textId="6F2C7F5D" w:rsidR="00536757" w:rsidRDefault="00000000">
      <w:pPr>
        <w:pStyle w:val="Ttulo1"/>
      </w:pPr>
      <w:r>
        <w:t xml:space="preserve">7. </w:t>
      </w:r>
      <w:r w:rsidR="00F375C2" w:rsidRPr="00F375C2">
        <w:t>PRINTS DA APLICAÇÃO E BANCO DE DADOS</w:t>
      </w:r>
    </w:p>
    <w:p w14:paraId="7064B903" w14:textId="77777777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>A seguir, são apresentados os principais prints da aplicação desenvolvida:</w:t>
      </w:r>
    </w:p>
    <w:p w14:paraId="631A9FC0" w14:textId="134B9FDC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>7.1 Tela de Login</w:t>
      </w:r>
      <w:r w:rsidRPr="00F375C2">
        <w:rPr>
          <w:lang w:val="pt-BR"/>
        </w:rPr>
        <w:br/>
      </w:r>
      <w:r>
        <w:rPr>
          <w:noProof/>
          <w:lang w:val="pt-BR"/>
        </w:rPr>
        <w:drawing>
          <wp:inline distT="0" distB="0" distL="0" distR="0" wp14:anchorId="630889A5" wp14:editId="72C1E3C3">
            <wp:extent cx="5486400" cy="3075940"/>
            <wp:effectExtent l="0" t="0" r="0" b="0"/>
            <wp:docPr id="144474874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C719" w14:textId="65AD0073" w:rsidR="00F375C2" w:rsidRPr="00F375C2" w:rsidRDefault="00F375C2" w:rsidP="00F375C2">
      <w:pPr>
        <w:rPr>
          <w:lang w:val="pt-BR"/>
        </w:rPr>
      </w:pPr>
      <w:r w:rsidRPr="00F375C2">
        <w:rPr>
          <w:lang w:val="pt-BR"/>
        </w:rPr>
        <w:t>7.2 Tela de Registro</w:t>
      </w:r>
      <w:r w:rsidRPr="00F375C2">
        <w:rPr>
          <w:lang w:val="pt-BR"/>
        </w:rPr>
        <w:br/>
      </w:r>
      <w:r>
        <w:rPr>
          <w:noProof/>
          <w:lang w:val="pt-BR"/>
        </w:rPr>
        <w:drawing>
          <wp:inline distT="0" distB="0" distL="0" distR="0" wp14:anchorId="1010B887" wp14:editId="6B79E371">
            <wp:extent cx="5486400" cy="3075940"/>
            <wp:effectExtent l="0" t="0" r="0" b="0"/>
            <wp:docPr id="16670299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5C2">
        <w:rPr>
          <w:lang w:val="pt-BR"/>
        </w:rPr>
        <w:lastRenderedPageBreak/>
        <w:t>7.3 Painel (Dashboard) de Tarefas</w:t>
      </w:r>
      <w:r>
        <w:rPr>
          <w:noProof/>
          <w:lang w:val="pt-BR"/>
        </w:rPr>
        <w:drawing>
          <wp:inline distT="0" distB="0" distL="0" distR="0" wp14:anchorId="42101507" wp14:editId="48963C91">
            <wp:extent cx="5486400" cy="3087370"/>
            <wp:effectExtent l="0" t="0" r="0" b="0"/>
            <wp:docPr id="11955894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CFD7" w14:textId="7AD5BECA" w:rsidR="00F375C2" w:rsidRPr="00F375C2" w:rsidRDefault="00F375C2" w:rsidP="00F375C2">
      <w:pPr>
        <w:rPr>
          <w:lang w:val="pt-BR"/>
        </w:rPr>
      </w:pPr>
      <w:r>
        <w:rPr>
          <w:lang w:val="pt-BR"/>
        </w:rPr>
        <w:br/>
      </w:r>
      <w:r w:rsidRPr="00F375C2">
        <w:rPr>
          <w:lang w:val="pt-BR"/>
        </w:rPr>
        <w:t>7.4 Estrutura do Banco de Dados (</w:t>
      </w:r>
      <w:proofErr w:type="spellStart"/>
      <w:r w:rsidRPr="00F375C2">
        <w:rPr>
          <w:lang w:val="pt-BR"/>
        </w:rPr>
        <w:t>SQLite</w:t>
      </w:r>
      <w:proofErr w:type="spellEnd"/>
      <w:r w:rsidRPr="00F375C2">
        <w:rPr>
          <w:lang w:val="pt-BR"/>
        </w:rPr>
        <w:t>)</w:t>
      </w:r>
      <w:r>
        <w:rPr>
          <w:noProof/>
          <w:lang w:val="pt-BR"/>
        </w:rPr>
        <w:drawing>
          <wp:inline distT="0" distB="0" distL="0" distR="0" wp14:anchorId="18514426" wp14:editId="7AD91A84">
            <wp:extent cx="5474335" cy="2980690"/>
            <wp:effectExtent l="0" t="0" r="0" b="0"/>
            <wp:docPr id="687301617" name="Imagem 9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01617" name="Imagem 9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5789" w14:textId="2BF5CE08" w:rsidR="00F375C2" w:rsidRPr="00F375C2" w:rsidRDefault="00F375C2" w:rsidP="00F375C2">
      <w:r>
        <w:rPr>
          <w:noProof/>
          <w:lang w:val="pt-BR"/>
        </w:rPr>
        <w:lastRenderedPageBreak/>
        <w:drawing>
          <wp:inline distT="0" distB="0" distL="0" distR="0" wp14:anchorId="0FEDD556" wp14:editId="7402013F">
            <wp:extent cx="5474335" cy="2980690"/>
            <wp:effectExtent l="0" t="0" r="0" b="0"/>
            <wp:docPr id="1326425601" name="Imagem 8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25601" name="Imagem 8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F1BA" w14:textId="2C9CF50E" w:rsidR="00F375C2" w:rsidRPr="00F375C2" w:rsidRDefault="00000000" w:rsidP="00F375C2">
      <w:pPr>
        <w:pStyle w:val="Ttulo1"/>
      </w:pPr>
      <w:r>
        <w:t>8. REFERÊNCIAS</w:t>
      </w:r>
    </w:p>
    <w:p w14:paraId="458564F3" w14:textId="77777777" w:rsidR="003D64A7" w:rsidRPr="003D64A7" w:rsidRDefault="00000000" w:rsidP="003D64A7">
      <w:r>
        <w:t>ASSOCIAÇÃO BRASILEIRA DE NORMAS TÉCNICAS. NBR 6023: Informação e documentação: referências: elaboração. Rio de Janeiro, 2002.</w:t>
      </w:r>
      <w:r>
        <w:br/>
      </w:r>
      <w:r>
        <w:br/>
      </w:r>
      <w:r w:rsidR="003D64A7" w:rsidRPr="003D64A7">
        <w:t xml:space="preserve">GitHub. Plataforma de </w:t>
      </w:r>
      <w:proofErr w:type="spellStart"/>
      <w:r w:rsidR="003D64A7" w:rsidRPr="003D64A7">
        <w:t>hospedagem</w:t>
      </w:r>
      <w:proofErr w:type="spellEnd"/>
      <w:r w:rsidR="003D64A7" w:rsidRPr="003D64A7">
        <w:t xml:space="preserve"> de </w:t>
      </w:r>
      <w:proofErr w:type="spellStart"/>
      <w:r w:rsidR="003D64A7" w:rsidRPr="003D64A7">
        <w:t>código-fonte</w:t>
      </w:r>
      <w:proofErr w:type="spellEnd"/>
      <w:r w:rsidR="003D64A7" w:rsidRPr="003D64A7">
        <w:t xml:space="preserve"> e </w:t>
      </w:r>
      <w:proofErr w:type="spellStart"/>
      <w:r w:rsidR="003D64A7" w:rsidRPr="003D64A7">
        <w:t>colaboração</w:t>
      </w:r>
      <w:proofErr w:type="spellEnd"/>
      <w:r w:rsidR="003D64A7" w:rsidRPr="003D64A7">
        <w:t xml:space="preserve">. </w:t>
      </w:r>
      <w:proofErr w:type="spellStart"/>
      <w:r w:rsidR="003D64A7" w:rsidRPr="003D64A7">
        <w:t>Disponível</w:t>
      </w:r>
      <w:proofErr w:type="spellEnd"/>
      <w:r w:rsidR="003D64A7" w:rsidRPr="003D64A7">
        <w:t xml:space="preserve"> </w:t>
      </w:r>
      <w:proofErr w:type="spellStart"/>
      <w:r w:rsidR="003D64A7" w:rsidRPr="003D64A7">
        <w:t>em</w:t>
      </w:r>
      <w:proofErr w:type="spellEnd"/>
      <w:r w:rsidR="003D64A7" w:rsidRPr="003D64A7">
        <w:t xml:space="preserve">: https://github.com/. </w:t>
      </w:r>
      <w:proofErr w:type="spellStart"/>
      <w:r w:rsidR="003D64A7" w:rsidRPr="003D64A7">
        <w:t>Acesso</w:t>
      </w:r>
      <w:proofErr w:type="spellEnd"/>
      <w:r w:rsidR="003D64A7" w:rsidRPr="003D64A7">
        <w:t xml:space="preserve"> </w:t>
      </w:r>
      <w:proofErr w:type="spellStart"/>
      <w:r w:rsidR="003D64A7" w:rsidRPr="003D64A7">
        <w:t>em</w:t>
      </w:r>
      <w:proofErr w:type="spellEnd"/>
      <w:r w:rsidR="003D64A7" w:rsidRPr="003D64A7">
        <w:t>: 27 abr. 2025.</w:t>
      </w:r>
    </w:p>
    <w:p w14:paraId="297E9A5E" w14:textId="77777777" w:rsidR="003D64A7" w:rsidRPr="003D64A7" w:rsidRDefault="003D64A7" w:rsidP="003D64A7">
      <w:r w:rsidRPr="003D64A7">
        <w:t xml:space="preserve">Kanban Tool. Software de </w:t>
      </w:r>
      <w:proofErr w:type="spellStart"/>
      <w:r w:rsidRPr="003D64A7">
        <w:t>gerenciamento</w:t>
      </w:r>
      <w:proofErr w:type="spellEnd"/>
      <w:r w:rsidRPr="003D64A7">
        <w:t xml:space="preserve"> visual de </w:t>
      </w:r>
      <w:proofErr w:type="spellStart"/>
      <w:r w:rsidRPr="003D64A7">
        <w:t>tarefas</w:t>
      </w:r>
      <w:proofErr w:type="spellEnd"/>
      <w:r w:rsidRPr="003D64A7">
        <w:t xml:space="preserve">. </w:t>
      </w:r>
      <w:proofErr w:type="spellStart"/>
      <w:r w:rsidRPr="003D64A7">
        <w:t>Disponível</w:t>
      </w:r>
      <w:proofErr w:type="spellEnd"/>
      <w:r w:rsidRPr="003D64A7">
        <w:t xml:space="preserve"> </w:t>
      </w:r>
      <w:proofErr w:type="spellStart"/>
      <w:r w:rsidRPr="003D64A7">
        <w:t>em</w:t>
      </w:r>
      <w:proofErr w:type="spellEnd"/>
      <w:r w:rsidRPr="003D64A7">
        <w:t xml:space="preserve">: https://kanbantool.com/. </w:t>
      </w:r>
      <w:proofErr w:type="spellStart"/>
      <w:r w:rsidRPr="003D64A7">
        <w:t>Acesso</w:t>
      </w:r>
      <w:proofErr w:type="spellEnd"/>
      <w:r w:rsidRPr="003D64A7">
        <w:t xml:space="preserve"> </w:t>
      </w:r>
      <w:proofErr w:type="spellStart"/>
      <w:r w:rsidRPr="003D64A7">
        <w:t>em</w:t>
      </w:r>
      <w:proofErr w:type="spellEnd"/>
      <w:r w:rsidRPr="003D64A7">
        <w:t>: 27 abr. 2025.</w:t>
      </w:r>
    </w:p>
    <w:p w14:paraId="78F4C4B0" w14:textId="77777777" w:rsidR="003D64A7" w:rsidRPr="003D64A7" w:rsidRDefault="003D64A7" w:rsidP="003D64A7">
      <w:r w:rsidRPr="003D64A7">
        <w:t xml:space="preserve">Python. </w:t>
      </w:r>
      <w:proofErr w:type="spellStart"/>
      <w:r w:rsidRPr="003D64A7">
        <w:t>Linguagem</w:t>
      </w:r>
      <w:proofErr w:type="spellEnd"/>
      <w:r w:rsidRPr="003D64A7">
        <w:t xml:space="preserve"> de </w:t>
      </w:r>
      <w:proofErr w:type="spellStart"/>
      <w:r w:rsidRPr="003D64A7">
        <w:t>programação</w:t>
      </w:r>
      <w:proofErr w:type="spellEnd"/>
      <w:r w:rsidRPr="003D64A7">
        <w:t xml:space="preserve"> para </w:t>
      </w:r>
      <w:proofErr w:type="spellStart"/>
      <w:r w:rsidRPr="003D64A7">
        <w:t>desenvolvimento</w:t>
      </w:r>
      <w:proofErr w:type="spellEnd"/>
      <w:r w:rsidRPr="003D64A7">
        <w:t xml:space="preserve"> backend. </w:t>
      </w:r>
      <w:proofErr w:type="spellStart"/>
      <w:r w:rsidRPr="003D64A7">
        <w:t>Disponível</w:t>
      </w:r>
      <w:proofErr w:type="spellEnd"/>
      <w:r w:rsidRPr="003D64A7">
        <w:t xml:space="preserve"> </w:t>
      </w:r>
      <w:proofErr w:type="spellStart"/>
      <w:r w:rsidRPr="003D64A7">
        <w:t>em</w:t>
      </w:r>
      <w:proofErr w:type="spellEnd"/>
      <w:r w:rsidRPr="003D64A7">
        <w:t xml:space="preserve">: https://www.python.org/. </w:t>
      </w:r>
      <w:proofErr w:type="spellStart"/>
      <w:r w:rsidRPr="003D64A7">
        <w:t>Acesso</w:t>
      </w:r>
      <w:proofErr w:type="spellEnd"/>
      <w:r w:rsidRPr="003D64A7">
        <w:t xml:space="preserve"> </w:t>
      </w:r>
      <w:proofErr w:type="spellStart"/>
      <w:r w:rsidRPr="003D64A7">
        <w:t>em</w:t>
      </w:r>
      <w:proofErr w:type="spellEnd"/>
      <w:r w:rsidRPr="003D64A7">
        <w:t>: 27 abr. 2025.</w:t>
      </w:r>
    </w:p>
    <w:p w14:paraId="612A8B26" w14:textId="77777777" w:rsidR="003D64A7" w:rsidRPr="003D64A7" w:rsidRDefault="003D64A7" w:rsidP="003D64A7">
      <w:r w:rsidRPr="003D64A7">
        <w:t xml:space="preserve">SQLite. Banco de dados </w:t>
      </w:r>
      <w:proofErr w:type="spellStart"/>
      <w:r w:rsidRPr="003D64A7">
        <w:t>relacional</w:t>
      </w:r>
      <w:proofErr w:type="spellEnd"/>
      <w:r w:rsidRPr="003D64A7">
        <w:t xml:space="preserve"> </w:t>
      </w:r>
      <w:proofErr w:type="spellStart"/>
      <w:r w:rsidRPr="003D64A7">
        <w:t>leve</w:t>
      </w:r>
      <w:proofErr w:type="spellEnd"/>
      <w:r w:rsidRPr="003D64A7">
        <w:t xml:space="preserve">. </w:t>
      </w:r>
      <w:proofErr w:type="spellStart"/>
      <w:r w:rsidRPr="003D64A7">
        <w:t>Disponível</w:t>
      </w:r>
      <w:proofErr w:type="spellEnd"/>
      <w:r w:rsidRPr="003D64A7">
        <w:t xml:space="preserve"> </w:t>
      </w:r>
      <w:proofErr w:type="spellStart"/>
      <w:r w:rsidRPr="003D64A7">
        <w:t>em</w:t>
      </w:r>
      <w:proofErr w:type="spellEnd"/>
      <w:r w:rsidRPr="003D64A7">
        <w:t xml:space="preserve">: https://www.sqlite.org/. </w:t>
      </w:r>
      <w:proofErr w:type="spellStart"/>
      <w:r w:rsidRPr="003D64A7">
        <w:t>Acesso</w:t>
      </w:r>
      <w:proofErr w:type="spellEnd"/>
      <w:r w:rsidRPr="003D64A7">
        <w:t xml:space="preserve"> </w:t>
      </w:r>
      <w:proofErr w:type="spellStart"/>
      <w:r w:rsidRPr="003D64A7">
        <w:t>em</w:t>
      </w:r>
      <w:proofErr w:type="spellEnd"/>
      <w:r w:rsidRPr="003D64A7">
        <w:t>: 27 abr. 2025.</w:t>
      </w:r>
    </w:p>
    <w:p w14:paraId="38290A58" w14:textId="77777777" w:rsidR="003D64A7" w:rsidRPr="003D64A7" w:rsidRDefault="003D64A7" w:rsidP="003D64A7">
      <w:r w:rsidRPr="003D64A7">
        <w:t xml:space="preserve">Mozilla Developer Network (MDN). </w:t>
      </w:r>
      <w:proofErr w:type="spellStart"/>
      <w:r w:rsidRPr="003D64A7">
        <w:t>Documentação</w:t>
      </w:r>
      <w:proofErr w:type="spellEnd"/>
      <w:r w:rsidRPr="003D64A7">
        <w:t xml:space="preserve"> </w:t>
      </w:r>
      <w:proofErr w:type="spellStart"/>
      <w:r w:rsidRPr="003D64A7">
        <w:t>oficial</w:t>
      </w:r>
      <w:proofErr w:type="spellEnd"/>
      <w:r w:rsidRPr="003D64A7">
        <w:t xml:space="preserve"> </w:t>
      </w:r>
      <w:proofErr w:type="spellStart"/>
      <w:r w:rsidRPr="003D64A7">
        <w:t>sobre</w:t>
      </w:r>
      <w:proofErr w:type="spellEnd"/>
      <w:r w:rsidRPr="003D64A7">
        <w:t xml:space="preserve"> HTML, CSS e JavaScript. </w:t>
      </w:r>
      <w:proofErr w:type="spellStart"/>
      <w:r w:rsidRPr="003D64A7">
        <w:t>Disponível</w:t>
      </w:r>
      <w:proofErr w:type="spellEnd"/>
      <w:r w:rsidRPr="003D64A7">
        <w:t xml:space="preserve"> </w:t>
      </w:r>
      <w:proofErr w:type="spellStart"/>
      <w:r w:rsidRPr="003D64A7">
        <w:t>em</w:t>
      </w:r>
      <w:proofErr w:type="spellEnd"/>
      <w:r w:rsidRPr="003D64A7">
        <w:t xml:space="preserve">: https://developer.mozilla.org/. </w:t>
      </w:r>
      <w:proofErr w:type="spellStart"/>
      <w:r w:rsidRPr="003D64A7">
        <w:t>Acesso</w:t>
      </w:r>
      <w:proofErr w:type="spellEnd"/>
      <w:r w:rsidRPr="003D64A7">
        <w:t xml:space="preserve"> </w:t>
      </w:r>
      <w:proofErr w:type="spellStart"/>
      <w:r w:rsidRPr="003D64A7">
        <w:t>em</w:t>
      </w:r>
      <w:proofErr w:type="spellEnd"/>
      <w:r w:rsidRPr="003D64A7">
        <w:t>: 27 abr. 2025.</w:t>
      </w:r>
    </w:p>
    <w:p w14:paraId="71651E4A" w14:textId="197EAE22" w:rsidR="00536757" w:rsidRDefault="00536757"/>
    <w:sectPr w:rsidR="005367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7705B"/>
    <w:multiLevelType w:val="multilevel"/>
    <w:tmpl w:val="4C88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24FA6"/>
    <w:multiLevelType w:val="multilevel"/>
    <w:tmpl w:val="B49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8569F"/>
    <w:multiLevelType w:val="multilevel"/>
    <w:tmpl w:val="CBAA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E74B0"/>
    <w:multiLevelType w:val="multilevel"/>
    <w:tmpl w:val="887A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B150F"/>
    <w:multiLevelType w:val="multilevel"/>
    <w:tmpl w:val="1434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C6B49"/>
    <w:multiLevelType w:val="multilevel"/>
    <w:tmpl w:val="3E3028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20997"/>
    <w:multiLevelType w:val="multilevel"/>
    <w:tmpl w:val="276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B7505"/>
    <w:multiLevelType w:val="multilevel"/>
    <w:tmpl w:val="073A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F7A28"/>
    <w:multiLevelType w:val="multilevel"/>
    <w:tmpl w:val="6610F9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843094">
    <w:abstractNumId w:val="8"/>
  </w:num>
  <w:num w:numId="2" w16cid:durableId="2123576504">
    <w:abstractNumId w:val="6"/>
  </w:num>
  <w:num w:numId="3" w16cid:durableId="1196044481">
    <w:abstractNumId w:val="5"/>
  </w:num>
  <w:num w:numId="4" w16cid:durableId="1314915563">
    <w:abstractNumId w:val="4"/>
  </w:num>
  <w:num w:numId="5" w16cid:durableId="859976420">
    <w:abstractNumId w:val="7"/>
  </w:num>
  <w:num w:numId="6" w16cid:durableId="2102406933">
    <w:abstractNumId w:val="3"/>
  </w:num>
  <w:num w:numId="7" w16cid:durableId="1011571499">
    <w:abstractNumId w:val="2"/>
  </w:num>
  <w:num w:numId="8" w16cid:durableId="433862727">
    <w:abstractNumId w:val="1"/>
  </w:num>
  <w:num w:numId="9" w16cid:durableId="1703634071">
    <w:abstractNumId w:val="0"/>
  </w:num>
  <w:num w:numId="10" w16cid:durableId="1105611513">
    <w:abstractNumId w:val="12"/>
  </w:num>
  <w:num w:numId="11" w16cid:durableId="1304509455">
    <w:abstractNumId w:val="10"/>
  </w:num>
  <w:num w:numId="12" w16cid:durableId="1434399258">
    <w:abstractNumId w:val="17"/>
  </w:num>
  <w:num w:numId="13" w16cid:durableId="1458838511">
    <w:abstractNumId w:val="16"/>
  </w:num>
  <w:num w:numId="14" w16cid:durableId="720056885">
    <w:abstractNumId w:val="14"/>
  </w:num>
  <w:num w:numId="15" w16cid:durableId="635376646">
    <w:abstractNumId w:val="11"/>
  </w:num>
  <w:num w:numId="16" w16cid:durableId="754715383">
    <w:abstractNumId w:val="13"/>
  </w:num>
  <w:num w:numId="17" w16cid:durableId="280890718">
    <w:abstractNumId w:val="15"/>
  </w:num>
  <w:num w:numId="18" w16cid:durableId="10379726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1580"/>
    <w:rsid w:val="0029639D"/>
    <w:rsid w:val="00321765"/>
    <w:rsid w:val="00326F90"/>
    <w:rsid w:val="003D64A7"/>
    <w:rsid w:val="004E7E19"/>
    <w:rsid w:val="00536757"/>
    <w:rsid w:val="0096372D"/>
    <w:rsid w:val="0098789D"/>
    <w:rsid w:val="00AA1D8D"/>
    <w:rsid w:val="00B47730"/>
    <w:rsid w:val="00C96922"/>
    <w:rsid w:val="00CB0664"/>
    <w:rsid w:val="00F375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586C59"/>
  <w14:defaultImageDpi w14:val="300"/>
  <w15:docId w15:val="{66EA1F33-836B-4FFA-98ED-2BB48B75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65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1003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Felipe</cp:lastModifiedBy>
  <cp:revision>2</cp:revision>
  <cp:lastPrinted>2025-06-03T12:43:00Z</cp:lastPrinted>
  <dcterms:created xsi:type="dcterms:W3CDTF">2025-06-03T12:44:00Z</dcterms:created>
  <dcterms:modified xsi:type="dcterms:W3CDTF">2025-06-03T12:44:00Z</dcterms:modified>
  <cp:category/>
</cp:coreProperties>
</file>